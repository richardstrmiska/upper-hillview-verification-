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Declaration of Sacred Estate &amp; Private Temple Dwelling</w:t>
      </w:r>
    </w:p>
    <w:p>
      <w:r>
        <w:br/>
        <w:t>I, Richard of the House Strmiska, a living man, sovereign by divine creation and rightful executor of my trust estate, do hereby declare and consecrate the space known as my house and land as a private sacred temple dwelling.</w:t>
        <w:br/>
      </w:r>
    </w:p>
    <w:p>
      <w:pPr>
        <w:pStyle w:val="Heading1"/>
      </w:pPr>
      <w:r>
        <w:t>1. Sacred Standing of the Dwelling</w:t>
      </w:r>
    </w:p>
    <w:p>
      <w:r>
        <w:br/>
        <w:t>This dwelling is the physical extension of my spiritual sovereignty and estate. It is not a commercial residence. It is not subject to the jurisdiction of any corporate, statutory, governmental, or military entity. This land and structure are hereby acknowledged and declared as:</w:t>
        <w:br/>
        <w:t>- A sovereign temple space</w:t>
        <w:br/>
        <w:t>- A place of private trust operation and spiritual law</w:t>
        <w:br/>
        <w:t>- A sanctuary for healing, peace, and divine expression</w:t>
        <w:br/>
        <w:br/>
        <w:t>This estate is protected under Common Law, Divine Law, and the Law of Private Trust. No contract, license, code, or commercial regulation may supersede the authority I hereby claim and embody.</w:t>
        <w:br/>
      </w:r>
    </w:p>
    <w:p>
      <w:pPr>
        <w:pStyle w:val="Heading1"/>
      </w:pPr>
      <w:r>
        <w:t>2. Revocation of Presumed Public Access or Jurisdiction</w:t>
      </w:r>
    </w:p>
    <w:p>
      <w:r>
        <w:br/>
        <w:t>Any presumption of authority, jurisdiction, access, or claim by any state, federal, local, or corporate body over this sacred estate is hereby revoked. This includes but is not limited to:</w:t>
        <w:br/>
        <w:t>- Property taxes and zoning statutes</w:t>
        <w:br/>
        <w:t>- Licensing, permitting, or inspection regimes</w:t>
        <w:br/>
        <w:t>- Police, military, code enforcement, or emergency response access without direct consent</w:t>
        <w:br/>
        <w:t>- Utility easements, geo-tracking, smart grid, or biometric surveillance</w:t>
        <w:br/>
        <w:br/>
        <w:t>Only those who enter with peaceful intent, invited by the Trustee or Executor, may step upon this land. All others are hereby placed on notice of trespass and commercial liability.</w:t>
        <w:br/>
      </w:r>
    </w:p>
    <w:p>
      <w:pPr>
        <w:pStyle w:val="Heading1"/>
      </w:pPr>
      <w:r>
        <w:t>3. Trust and Energetic Seal</w:t>
      </w:r>
    </w:p>
    <w:p>
      <w:r>
        <w:br/>
        <w:t>This estate is now held in trust under my living authority. All energy within is protected, harmonized, and anchored to divine alignment. I invoke full spiritual jurisdiction across all planes, dimensions, timelines, and frequencies.</w:t>
        <w:br/>
        <w:br/>
        <w:t>Let it be known: No energy may enter, attach, or influence this space without conscious, verbal, and lawful consent from me — the living man.</w:t>
        <w:br/>
        <w:br/>
        <w:t>This estate is sealed by my will, by divine alignment, and by universal law. Any violation shall trigger spiritual and commercial consequences.</w:t>
        <w:br/>
      </w:r>
    </w:p>
    <w:p>
      <w:pPr>
        <w:pStyle w:val="Heading1"/>
      </w:pPr>
      <w:r>
        <w:t>4. Global Extension Clause</w:t>
      </w:r>
    </w:p>
    <w:p>
      <w:r>
        <w:br/>
        <w:t>This declaration shall extend to any and all domiciles, lands, spaces, vessels, or environments that I, Richard of the House Strmiska, may occupy, inhabit, travel through, claim, or bless, now or at any time in the past, present, or future, regardless of jurisdiction, geography, planetary location, or dimensional framework.</w:t>
        <w:br/>
        <w:br/>
        <w:t>All such spaces are covered under the same trust, standing, and protection as declared herein.</w:t>
        <w:br/>
      </w:r>
    </w:p>
    <w:p>
      <w:pPr>
        <w:pStyle w:val="Heading1"/>
      </w:pPr>
      <w:r>
        <w:t>5. Execution and Notice</w:t>
      </w:r>
    </w:p>
    <w:p>
      <w:r>
        <w:br/>
        <w:t>Executed and declared by my living hand on this 14th day of May, 2025.</w:t>
        <w:br/>
        <w:br/>
        <w:t>By: ________________________________________</w:t>
        <w:br/>
        <w:t>Richard of the House Strmiska, Living Man, Executor and Beneficiary</w:t>
        <w:br/>
        <w:br/>
        <w:t>All Rights Reserved – Without Prejudice – UCC 1-308</w:t>
        <w:br/>
        <w:br/>
        <w:t>Notice to agent is notice to principal. Notice to principal is notice to agent.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